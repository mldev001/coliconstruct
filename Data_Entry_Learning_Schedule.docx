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Entry Specialist Learning Schedule</w:t>
      </w:r>
    </w:p>
    <w:p>
      <w:r>
        <w:t>This 4-week structured schedule will help you develop essential data entry skills, including typing speed, accuracy, spreadsheet management, and online freelancing readiness.</w:t>
      </w:r>
    </w:p>
    <w:p>
      <w:pPr>
        <w:pStyle w:val="Heading2"/>
      </w:pPr>
      <w:r>
        <w:t>🗓 Week 1: Fundamentals &amp; Typing Practice</w:t>
      </w:r>
    </w:p>
    <w:p>
      <w:r>
        <w:t>**Goal:** Develop basic typing speed, accuracy, and familiarity with essential software.</w:t>
      </w:r>
    </w:p>
    <w:p>
      <w:r>
        <w:t>📌 **Daily Tasks (1-2 hours/day)**</w:t>
      </w:r>
    </w:p>
    <w:p>
      <w:r>
        <w:t>✅ **Typing Practice (30-45 mins daily)**</w:t>
        <w:br/>
        <w:t>- Use TypingClub, Keybr, or Ratatype to improve speed &amp; accuracy.</w:t>
        <w:br/>
        <w:t>- Target: 40+ WPM with 95% accuracy by the end of the week.</w:t>
      </w:r>
    </w:p>
    <w:p>
      <w:r>
        <w:t>✅ **Microsoft Word &amp; Google Docs (45 mins daily)**</w:t>
        <w:br/>
        <w:t>- Learn formatting, alignment, headers, footers, and tables.</w:t>
        <w:br/>
        <w:t>- Practice copying &amp; formatting text quickly.</w:t>
        <w:br/>
        <w:t>- Use shortcuts (e.g., Ctrl+B, Ctrl+C, Ctrl+V).</w:t>
      </w:r>
    </w:p>
    <w:p>
      <w:r>
        <w:t>✅ **Basic Data Entry Techniques (30 mins daily)**</w:t>
        <w:br/>
        <w:t>- Copy-pasting techniques without errors.</w:t>
        <w:br/>
        <w:t>- Using Find &amp; Replace (Ctrl+H) and spell check.</w:t>
      </w:r>
    </w:p>
    <w:p>
      <w:r>
        <w:t>✅ **End-of-Week Goal:**</w:t>
        <w:br/>
        <w:t>- Typing Speed: 35-40 WPM</w:t>
        <w:br/>
        <w:t>- Accuracy: 95%+</w:t>
      </w:r>
    </w:p>
    <w:p>
      <w:pPr>
        <w:pStyle w:val="Heading2"/>
      </w:pPr>
      <w:r>
        <w:t>🗓 Week 2: Excel, Google Sheets &amp; Data Accuracy</w:t>
      </w:r>
    </w:p>
    <w:p>
      <w:r>
        <w:t>**Goal:** Learn essential spreadsheet functions and boost attention to detail.</w:t>
      </w:r>
    </w:p>
    <w:p>
      <w:r>
        <w:t>📌 **Daily Tasks (1-2 hours/day)**</w:t>
      </w:r>
    </w:p>
    <w:p>
      <w:r>
        <w:t>✅ **Excel &amp; Google Sheets Basics (1 hour daily)**</w:t>
        <w:br/>
        <w:t>- Learn rows, columns, formatting, and sorting data.</w:t>
        <w:br/>
        <w:t>- Practice entering data quickly &amp; accurately.</w:t>
        <w:br/>
        <w:t>- Use basic formulas (SUM, AVERAGE, COUNT, IF).</w:t>
      </w:r>
    </w:p>
    <w:p>
      <w:r>
        <w:t>✅ **Data Validation &amp; Accuracy (30 mins daily)**</w:t>
        <w:br/>
        <w:t>- Practice checking for duplicate/missing entries.</w:t>
        <w:br/>
        <w:t>- Learn conditional formatting to highlight mistakes.</w:t>
      </w:r>
    </w:p>
    <w:p>
      <w:r>
        <w:t>✅ **Basic Keyboard Shortcuts (30 mins daily)**</w:t>
        <w:br/>
        <w:t>- Learn essential shortcuts (e.g., Ctrl+Z, Ctrl+Shift+L, Ctrl+Arrow Keys).</w:t>
      </w:r>
    </w:p>
    <w:p>
      <w:r>
        <w:t>✅ **End-of-Week Goal:**</w:t>
        <w:br/>
        <w:t>- Typing Speed: 45+ WPM</w:t>
        <w:br/>
        <w:t>- Excel Basics: Formatting, sorting, basic formulas mastered</w:t>
      </w:r>
    </w:p>
    <w:p>
      <w:pPr>
        <w:pStyle w:val="Heading2"/>
      </w:pPr>
      <w:r>
        <w:t>🗓 Week 3: Advanced Excel &amp; Productivity Tools</w:t>
      </w:r>
    </w:p>
    <w:p>
      <w:r>
        <w:t>**Goal:** Improve efficiency, master more Excel functions, and work with online tools.</w:t>
      </w:r>
    </w:p>
    <w:p>
      <w:r>
        <w:t>📌 **Daily Tasks (1.5-2 hours/day)**</w:t>
      </w:r>
    </w:p>
    <w:p>
      <w:r>
        <w:t>✅ **Excel Advanced Functions (1 hour daily)**</w:t>
        <w:br/>
        <w:t>- Learn VLOOKUP, HLOOKUP, INDEX &amp; MATCH.</w:t>
        <w:br/>
        <w:t>- Pivot Tables for organizing large datasets.</w:t>
        <w:br/>
        <w:t>- Data Validation (Dropdown Lists, Number Limits, etc.).</w:t>
      </w:r>
    </w:p>
    <w:p>
      <w:r>
        <w:t>✅ **Google Sheets &amp; Cloud Storage (30 mins daily)**</w:t>
        <w:br/>
        <w:t>- Learn to collaborate online and use Google Drive, Dropbox.</w:t>
      </w:r>
    </w:p>
    <w:p>
      <w:r>
        <w:t>✅ **Time Management &amp; Productivity (30 mins daily)**</w:t>
        <w:br/>
        <w:t>- Learn tools like Trello, Notion, or Google Keep for organizing tasks.</w:t>
      </w:r>
    </w:p>
    <w:p>
      <w:r>
        <w:t>✅ **End-of-Week Goal:**</w:t>
        <w:br/>
        <w:t>- Typing Speed: 50+ WPM</w:t>
        <w:br/>
        <w:t>- Mastery of Excel Shortcuts &amp; Functions</w:t>
      </w:r>
    </w:p>
    <w:p>
      <w:pPr>
        <w:pStyle w:val="Heading2"/>
      </w:pPr>
      <w:r>
        <w:t>🗓 Week 4: Real-World Practice &amp; Job Preparation</w:t>
      </w:r>
    </w:p>
    <w:p>
      <w:r>
        <w:t>**Goal:** Apply all skills to real-world projects and prepare for freelancing.</w:t>
      </w:r>
    </w:p>
    <w:p>
      <w:r>
        <w:t>📌 **Daily Tasks (2-3 hours/day)**</w:t>
      </w:r>
    </w:p>
    <w:p>
      <w:r>
        <w:t>✅ **Simulated Data Entry Projects (1-2 hours daily)**</w:t>
        <w:br/>
        <w:t>- Download sample data entry practice files from:</w:t>
        <w:br/>
        <w:t xml:space="preserve">  - Excel Practice Online</w:t>
        <w:br/>
        <w:t xml:space="preserve">  - Kaggle Datasets.</w:t>
        <w:br/>
        <w:t>- Try transcribing PDF to Excel, filling out forms, and organizing datasets.</w:t>
      </w:r>
    </w:p>
    <w:p>
      <w:r>
        <w:t>✅ **Freelancing Profile &amp; Job Search (1 hour daily)**</w:t>
        <w:br/>
        <w:t>- Create profiles on Upwork, Fiverr, Freelancer, and PeoplePerHour.</w:t>
        <w:br/>
        <w:t>- Write a strong data entry specialist bio.</w:t>
        <w:br/>
        <w:t>- Apply to at least 5-10 beginner jobs.</w:t>
      </w:r>
    </w:p>
    <w:p>
      <w:r>
        <w:t>✅ **End-of-Week Goal:**</w:t>
        <w:br/>
        <w:t>- Typing Speed: 55+ WPM</w:t>
        <w:br/>
        <w:t>- Excel Proficiency: Pivot Tables, VLOOKUP, Data Validation</w:t>
        <w:br/>
        <w:t>- Freelance Profile Ready</w:t>
      </w:r>
    </w:p>
    <w:p>
      <w:pPr>
        <w:pStyle w:val="Heading2"/>
      </w:pPr>
      <w:r>
        <w:t>📌 Final Tips</w:t>
      </w:r>
    </w:p>
    <w:p>
      <w:r>
        <w:t>✅ Be Consistent: Practice every day, even for just 1 hour.</w:t>
        <w:br/>
        <w:t>✅ Build a Portfolio: Collect sample work to show clients.</w:t>
        <w:br/>
        <w:t>✅ Apply to Jobs Weekly: Start with small gigs to gain experience.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